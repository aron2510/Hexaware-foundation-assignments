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9F866">
      <w:pPr>
        <w:pStyle w:val="140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SQL CODING ASSESSMENT OUTPUTS</w:t>
      </w:r>
    </w:p>
    <w:p w14:paraId="0346096C">
      <w:pPr>
        <w:pStyle w:val="140"/>
        <w:bidi w:val="0"/>
        <w:rPr>
          <w:rFonts w:hint="default"/>
          <w:u w:val="single"/>
          <w:lang w:val="en-IN"/>
        </w:rPr>
      </w:pPr>
    </w:p>
    <w:p w14:paraId="513621E5">
      <w:pPr>
        <w:pStyle w:val="140"/>
        <w:bidi w:val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1.</w:t>
      </w:r>
    </w:p>
    <w:p w14:paraId="5878A83A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43350" cy="1095375"/>
            <wp:effectExtent l="0" t="0" r="3810" b="1905"/>
            <wp:docPr id="18" name="Picture 18" descr="Screenshot 2025-03-31 10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3-31 1040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6E5E">
      <w:pPr>
        <w:pStyle w:val="140"/>
        <w:bidi w:val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2.</w:t>
      </w:r>
    </w:p>
    <w:p w14:paraId="47C7FBA9">
      <w:pPr>
        <w:pStyle w:val="140"/>
        <w:bidi w:val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600075"/>
            <wp:effectExtent l="0" t="0" r="13970" b="9525"/>
            <wp:docPr id="16" name="Picture 16" descr="Screenshot 2025-03-31 10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3-31 1041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D6E9">
      <w:pPr>
        <w:pStyle w:val="140"/>
        <w:bidi w:val="0"/>
        <w:jc w:val="both"/>
        <w:rPr>
          <w:rFonts w:hint="default"/>
          <w:lang w:val="en-IN"/>
        </w:rPr>
      </w:pPr>
    </w:p>
    <w:p w14:paraId="6AC3E4D4">
      <w:pPr>
        <w:pStyle w:val="140"/>
        <w:bidi w:val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3.</w:t>
      </w:r>
    </w:p>
    <w:p w14:paraId="579CA464">
      <w:pPr>
        <w:pStyle w:val="140"/>
        <w:bidi w:val="0"/>
        <w:jc w:val="both"/>
      </w:pPr>
      <w:r>
        <w:drawing>
          <wp:inline distT="0" distB="0" distL="114300" distR="114300">
            <wp:extent cx="5516245" cy="622935"/>
            <wp:effectExtent l="0" t="0" r="635" b="190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C206">
      <w:pPr>
        <w:pStyle w:val="140"/>
        <w:bidi w:val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4.</w:t>
      </w:r>
    </w:p>
    <w:p w14:paraId="7648B7E0">
      <w:pPr>
        <w:pStyle w:val="140"/>
        <w:bidi w:val="0"/>
        <w:jc w:val="both"/>
      </w:pPr>
      <w:r>
        <w:drawing>
          <wp:inline distT="0" distB="0" distL="114300" distR="114300">
            <wp:extent cx="5502275" cy="793115"/>
            <wp:effectExtent l="0" t="0" r="14605" b="1460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C7E6">
      <w:pPr>
        <w:pStyle w:val="140"/>
        <w:bidi w:val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5.</w:t>
      </w:r>
    </w:p>
    <w:p w14:paraId="500BA469">
      <w:pPr>
        <w:pStyle w:val="140"/>
        <w:bidi w:val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495550" cy="1028700"/>
            <wp:effectExtent l="0" t="0" r="3810" b="7620"/>
            <wp:docPr id="14" name="Picture 14" descr="Screenshot 2025-03-31 10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3-31 1046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A55A">
      <w:pPr>
        <w:pStyle w:val="140"/>
        <w:bidi w:val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6</w:t>
      </w:r>
      <w:r>
        <w:rPr>
          <w:rFonts w:hint="default"/>
          <w:b w:val="0"/>
          <w:bCs w:val="0"/>
          <w:lang w:val="en-IN"/>
        </w:rPr>
        <w:t>.</w:t>
      </w:r>
      <w:bookmarkStart w:id="0" w:name="_GoBack"/>
      <w:bookmarkEnd w:id="0"/>
    </w:p>
    <w:p w14:paraId="6D4A1B4F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333625" cy="438150"/>
            <wp:effectExtent l="0" t="0" r="13335" b="3810"/>
            <wp:docPr id="13" name="Picture 13" descr="Screenshot 2025-03-31 10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3-31 1053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935E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7.</w:t>
      </w:r>
    </w:p>
    <w:p w14:paraId="70039F09">
      <w:pPr>
        <w:pStyle w:val="140"/>
        <w:bidi w:val="0"/>
        <w:jc w:val="both"/>
      </w:pPr>
      <w:r>
        <w:drawing>
          <wp:inline distT="0" distB="0" distL="114300" distR="114300">
            <wp:extent cx="3800475" cy="1828800"/>
            <wp:effectExtent l="0" t="0" r="9525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D982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8.</w:t>
      </w:r>
    </w:p>
    <w:p w14:paraId="62EFE53A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486025" cy="1371600"/>
            <wp:effectExtent l="0" t="0" r="13335" b="0"/>
            <wp:docPr id="12" name="Picture 12" descr="Screenshot 2025-03-31 11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3-31 1115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98AA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9.</w:t>
      </w:r>
    </w:p>
    <w:p w14:paraId="25E5A20A">
      <w:pPr>
        <w:pStyle w:val="140"/>
        <w:bidi w:val="0"/>
        <w:jc w:val="both"/>
      </w:pPr>
      <w:r>
        <w:drawing>
          <wp:inline distT="0" distB="0" distL="114300" distR="114300">
            <wp:extent cx="4476750" cy="1743075"/>
            <wp:effectExtent l="0" t="0" r="3810" b="9525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B0D7">
      <w:pPr>
        <w:pStyle w:val="140"/>
        <w:bidi w:val="0"/>
        <w:jc w:val="both"/>
      </w:pPr>
    </w:p>
    <w:p w14:paraId="5D8E8486">
      <w:pPr>
        <w:pStyle w:val="140"/>
        <w:bidi w:val="0"/>
        <w:jc w:val="both"/>
      </w:pPr>
    </w:p>
    <w:p w14:paraId="2C53A1B1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10.</w:t>
      </w:r>
    </w:p>
    <w:p w14:paraId="39CECFFD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847975" cy="1828800"/>
            <wp:effectExtent l="0" t="0" r="1905" b="0"/>
            <wp:docPr id="11" name="Picture 11" descr="Screenshot 2025-03-31 11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3-31 1126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BCB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11.</w:t>
      </w:r>
    </w:p>
    <w:p w14:paraId="7F0F074D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343275" cy="1485900"/>
            <wp:effectExtent l="0" t="0" r="9525" b="7620"/>
            <wp:docPr id="10" name="Picture 10" descr="Screenshot 2025-03-31 11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3-31 1128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3409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12.</w:t>
      </w:r>
    </w:p>
    <w:p w14:paraId="38EA8655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09975" cy="1104900"/>
            <wp:effectExtent l="0" t="0" r="1905" b="7620"/>
            <wp:docPr id="9" name="Picture 9" descr="Screenshot 2025-03-31 11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3-31 1137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908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13.</w:t>
      </w:r>
    </w:p>
    <w:p w14:paraId="1F8A9559">
      <w:pPr>
        <w:pStyle w:val="140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29050" cy="1076325"/>
            <wp:effectExtent l="0" t="0" r="11430" b="5715"/>
            <wp:docPr id="8" name="Picture 8" descr="Screenshot 2025-03-31 11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3-31 1146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2D50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14</w:t>
      </w:r>
    </w:p>
    <w:p w14:paraId="7EC5470D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.</w:t>
      </w:r>
      <w:r>
        <w:rPr>
          <w:rFonts w:hint="default"/>
          <w:lang w:val="en-IN"/>
        </w:rPr>
        <w:drawing>
          <wp:inline distT="0" distB="0" distL="114300" distR="114300">
            <wp:extent cx="3514725" cy="1971675"/>
            <wp:effectExtent l="0" t="0" r="5715" b="9525"/>
            <wp:docPr id="7" name="Picture 7" descr="Screenshot 2025-03-31 11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3-31 1147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FD2C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15.</w:t>
      </w:r>
    </w:p>
    <w:p w14:paraId="61C0023B">
      <w:pPr>
        <w:rPr>
          <w:rFonts w:hint="default"/>
          <w:lang w:val="en-IN"/>
        </w:rPr>
      </w:pPr>
    </w:p>
    <w:p w14:paraId="37962C1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05150" cy="1733550"/>
            <wp:effectExtent l="0" t="0" r="3810" b="3810"/>
            <wp:docPr id="6" name="Picture 6" descr="Screenshot 2025-03-31 11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3-31 1149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3342">
      <w:pPr>
        <w:rPr>
          <w:rFonts w:hint="default"/>
          <w:lang w:val="en-IN"/>
        </w:rPr>
      </w:pPr>
    </w:p>
    <w:p w14:paraId="26D692BA"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16</w:t>
      </w:r>
      <w:r>
        <w:rPr>
          <w:rFonts w:hint="default"/>
          <w:sz w:val="24"/>
          <w:szCs w:val="24"/>
          <w:lang w:val="en-IN"/>
        </w:rPr>
        <w:t>.</w:t>
      </w:r>
    </w:p>
    <w:p w14:paraId="60B5A2E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171950" cy="1362075"/>
            <wp:effectExtent l="0" t="0" r="3810" b="9525"/>
            <wp:docPr id="5" name="Picture 5" descr="Screenshot 2025-03-31 11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3-31 1157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4984">
      <w:pPr>
        <w:rPr>
          <w:rFonts w:hint="default"/>
          <w:lang w:val="en-IN"/>
        </w:rPr>
      </w:pPr>
    </w:p>
    <w:p w14:paraId="0995AD7E">
      <w:pPr>
        <w:rPr>
          <w:rFonts w:hint="default"/>
          <w:lang w:val="en-IN"/>
        </w:rPr>
      </w:pPr>
    </w:p>
    <w:p w14:paraId="1E9A4C3C">
      <w:pPr>
        <w:rPr>
          <w:rFonts w:hint="default"/>
          <w:lang w:val="en-IN"/>
        </w:rPr>
      </w:pPr>
    </w:p>
    <w:p w14:paraId="6C1F09C3">
      <w:pPr>
        <w:rPr>
          <w:rFonts w:hint="default"/>
          <w:lang w:val="en-IN"/>
        </w:rPr>
      </w:pPr>
    </w:p>
    <w:p w14:paraId="02E57601">
      <w:pPr>
        <w:rPr>
          <w:rFonts w:hint="default"/>
          <w:lang w:val="en-IN"/>
        </w:rPr>
      </w:pPr>
    </w:p>
    <w:p w14:paraId="75EB385A">
      <w:pPr>
        <w:rPr>
          <w:rFonts w:hint="default"/>
          <w:lang w:val="en-IN"/>
        </w:rPr>
      </w:pPr>
    </w:p>
    <w:p w14:paraId="1DE1C7C7">
      <w:pPr>
        <w:rPr>
          <w:rFonts w:hint="default"/>
          <w:lang w:val="en-IN"/>
        </w:rPr>
      </w:pPr>
    </w:p>
    <w:p w14:paraId="6C7BD146">
      <w:pPr>
        <w:rPr>
          <w:rFonts w:hint="default"/>
          <w:lang w:val="en-IN"/>
        </w:rPr>
      </w:pPr>
    </w:p>
    <w:p w14:paraId="3B66DCFB">
      <w:pPr>
        <w:rPr>
          <w:rFonts w:hint="default"/>
          <w:lang w:val="en-IN"/>
        </w:rPr>
      </w:pPr>
    </w:p>
    <w:p w14:paraId="355B9C6A">
      <w:pPr>
        <w:rPr>
          <w:rFonts w:hint="default"/>
          <w:lang w:val="en-IN"/>
        </w:rPr>
      </w:pPr>
    </w:p>
    <w:p w14:paraId="5C83C02A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17.</w:t>
      </w:r>
    </w:p>
    <w:p w14:paraId="733C4A6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00475" cy="1657350"/>
            <wp:effectExtent l="0" t="0" r="9525" b="3810"/>
            <wp:docPr id="4" name="Picture 4" descr="Screenshot 2025-03-31 12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3-31 1202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25CB">
      <w:pPr>
        <w:rPr>
          <w:rFonts w:hint="default"/>
          <w:lang w:val="en-IN"/>
        </w:rPr>
      </w:pPr>
    </w:p>
    <w:p w14:paraId="1D34B9D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18</w:t>
      </w:r>
    </w:p>
    <w:p w14:paraId="3F37DD7A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906145"/>
            <wp:effectExtent l="0" t="0" r="3175" b="8255"/>
            <wp:docPr id="3" name="Picture 3" descr="Screenshot 2025-03-31 12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31 1211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B22A">
      <w:pPr>
        <w:rPr>
          <w:rFonts w:hint="default"/>
          <w:b/>
          <w:bCs/>
          <w:sz w:val="28"/>
          <w:szCs w:val="28"/>
          <w:lang w:val="en-IN"/>
        </w:rPr>
      </w:pPr>
    </w:p>
    <w:p w14:paraId="4B56DCD2">
      <w:pPr>
        <w:rPr>
          <w:rFonts w:hint="default"/>
          <w:lang w:val="en-IN"/>
        </w:rPr>
      </w:pPr>
    </w:p>
    <w:p w14:paraId="3DF75CDB">
      <w:pPr>
        <w:rPr>
          <w:rFonts w:hint="default"/>
          <w:lang w:val="en-IN"/>
        </w:rPr>
      </w:pPr>
    </w:p>
    <w:p w14:paraId="40CEA18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19</w:t>
      </w:r>
    </w:p>
    <w:p w14:paraId="6DE8048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1704975"/>
            <wp:effectExtent l="0" t="0" r="3810" b="1905"/>
            <wp:docPr id="2" name="Picture 2" descr="Screenshot 2025-03-31 12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31 1214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6BB5">
      <w:pPr>
        <w:rPr>
          <w:rFonts w:hint="default"/>
          <w:lang w:val="en-IN"/>
        </w:rPr>
      </w:pPr>
    </w:p>
    <w:p w14:paraId="13286A7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20</w:t>
      </w:r>
    </w:p>
    <w:p w14:paraId="0DC9E148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009015"/>
            <wp:effectExtent l="0" t="0" r="1905" b="12065"/>
            <wp:docPr id="1" name="Picture 1" descr="Screenshot 2025-03-31 12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31 12194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D41A">
      <w:pPr>
        <w:pStyle w:val="5"/>
        <w:bidi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B4DE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0B4DEA"/>
    <w:rsid w:val="706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2025-03-31T06:53:00Z</dcterms:created>
  <dc:creator>Aron</dc:creator>
  <cp:lastModifiedBy>Aron</cp:lastModifiedBy>
  <dcterms:modified xsi:type="dcterms:W3CDTF">2025-03-31T07:19:47Z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3699D61A19CA49FCAEE22830D8D2895C_11</vt:lpwstr>
  </property>
</Properties>
</file>